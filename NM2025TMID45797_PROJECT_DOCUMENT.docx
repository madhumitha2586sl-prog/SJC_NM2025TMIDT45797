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ECA0" w14:textId="77777777" w:rsidR="00511E39" w:rsidRDefault="00000000">
      <w:pPr>
        <w:pStyle w:val="Title"/>
      </w:pPr>
      <w:r>
        <w:t>Project Documentation: Inventory Management Frontend</w:t>
      </w:r>
    </w:p>
    <w:p w14:paraId="0A688CE5" w14:textId="77777777" w:rsidR="00511E39" w:rsidRDefault="00000000">
      <w:pPr>
        <w:pStyle w:val="Heading1"/>
      </w:pPr>
      <w:r>
        <w:t>Introduction</w:t>
      </w:r>
    </w:p>
    <w:p w14:paraId="67F1EDB4" w14:textId="33134B70" w:rsidR="00511E39" w:rsidRPr="00072055" w:rsidRDefault="00000000">
      <w:pPr>
        <w:rPr>
          <w:b/>
          <w:bCs/>
          <w:lang w:val="en-IN"/>
        </w:rPr>
      </w:pPr>
      <w:r>
        <w:t>Project Title: Inventory Management Frontend</w:t>
      </w:r>
      <w:r w:rsidR="00072055">
        <w:t xml:space="preserve"> </w:t>
      </w:r>
      <w:r w:rsidR="00072055" w:rsidRPr="00072055">
        <w:rPr>
          <w:b/>
          <w:bCs/>
          <w:lang w:val="en-IN"/>
        </w:rPr>
        <w:t xml:space="preserve">Store Manager: Keep Track of </w:t>
      </w:r>
      <w:proofErr w:type="gramStart"/>
      <w:r w:rsidR="00072055" w:rsidRPr="00072055">
        <w:rPr>
          <w:b/>
          <w:bCs/>
          <w:lang w:val="en-IN"/>
        </w:rPr>
        <w:t>Inventory .</w:t>
      </w:r>
      <w:proofErr w:type="gramEnd"/>
    </w:p>
    <w:p w14:paraId="134AC622" w14:textId="2688982C" w:rsidR="00072055" w:rsidRDefault="00072055">
      <w:r>
        <w:t xml:space="preserve">Team </w:t>
      </w:r>
      <w:proofErr w:type="gramStart"/>
      <w:r>
        <w:t>Leader :</w:t>
      </w:r>
      <w:proofErr w:type="gramEnd"/>
      <w:r w:rsidR="00AF1549">
        <w:t xml:space="preserve"> </w:t>
      </w:r>
      <w:r>
        <w:t>MADHUMITHA S L</w:t>
      </w:r>
    </w:p>
    <w:p w14:paraId="38AA8A31" w14:textId="2091C54C" w:rsidR="00072055" w:rsidRDefault="00000000">
      <w:r>
        <w:t xml:space="preserve">Team Members: </w:t>
      </w:r>
    </w:p>
    <w:p w14:paraId="4738FB4A" w14:textId="1B3AC52A" w:rsidR="00511E39" w:rsidRDefault="00072055">
      <w:r>
        <w:t>HARSHAPRIYA S</w:t>
      </w:r>
    </w:p>
    <w:p w14:paraId="398529CB" w14:textId="412800F2" w:rsidR="00072055" w:rsidRDefault="00072055">
      <w:r>
        <w:t>NIRANJANI C</w:t>
      </w:r>
    </w:p>
    <w:p w14:paraId="75C8B184" w14:textId="07E5F027" w:rsidR="00072055" w:rsidRDefault="00072055">
      <w:r>
        <w:t>NISHANA S</w:t>
      </w:r>
    </w:p>
    <w:p w14:paraId="700D2B1C" w14:textId="77777777" w:rsidR="00511E39" w:rsidRDefault="00000000">
      <w:pPr>
        <w:pStyle w:val="Heading1"/>
      </w:pPr>
      <w:r>
        <w:t>Project Overview</w:t>
      </w:r>
    </w:p>
    <w:p w14:paraId="443BBA39" w14:textId="77777777" w:rsidR="00511E39" w:rsidRDefault="00000000">
      <w:r>
        <w:t>Purpose: The Inventory Management Frontend is a React.js application designed to manage products, inventory, sales, and carts in a structured manner. It provides an intuitive user interface for small and medium businesses to track and manage stock efficiently.</w:t>
      </w:r>
    </w:p>
    <w:p w14:paraId="4263E9A9" w14:textId="77777777" w:rsidR="00511E39" w:rsidRDefault="00000000">
      <w:r>
        <w:t>Features:</w:t>
      </w:r>
    </w:p>
    <w:p w14:paraId="0E07C0C7" w14:textId="77777777" w:rsidR="00511E39" w:rsidRDefault="00000000">
      <w:r>
        <w:t>• Product catalog with add, list, and detail views</w:t>
      </w:r>
      <w:r>
        <w:br/>
        <w:t>• Inventory tracking with context management</w:t>
      </w:r>
      <w:r>
        <w:br/>
        <w:t>• Sales record management</w:t>
      </w:r>
      <w:r>
        <w:br/>
        <w:t>• Shopping cart functionality</w:t>
      </w:r>
      <w:r>
        <w:br/>
        <w:t>• Responsive navigation bar</w:t>
      </w:r>
      <w:r>
        <w:br/>
        <w:t>• Error handling with NotFound page</w:t>
      </w:r>
    </w:p>
    <w:p w14:paraId="5A7B579A" w14:textId="77777777" w:rsidR="00511E39" w:rsidRDefault="00000000">
      <w:pPr>
        <w:pStyle w:val="Heading1"/>
      </w:pPr>
      <w:r>
        <w:t>Architecture</w:t>
      </w:r>
    </w:p>
    <w:p w14:paraId="48DC8975" w14:textId="77777777" w:rsidR="00511E39" w:rsidRDefault="00000000">
      <w:r>
        <w:t>Component Structure: The project is structured around reusable components located in the `components` folder, organized by feature modules such as Product, Inventory, Cart, and Sales. Layout and navigation components are separated for modularity.</w:t>
      </w:r>
    </w:p>
    <w:p w14:paraId="4F923787" w14:textId="77777777" w:rsidR="00511E39" w:rsidRDefault="00000000">
      <w:r>
        <w:t>State Management: The application uses the React Context API (`CartContext`, `SalesContext`, `InventoryContext`) to handle global state.</w:t>
      </w:r>
    </w:p>
    <w:p w14:paraId="376910B5" w14:textId="77777777" w:rsidR="00511E39" w:rsidRDefault="00000000">
      <w:r>
        <w:t>Routing: Implemented using `react-router-dom` for page navigation (e.g., product listing, cart, sales, inventory).</w:t>
      </w:r>
    </w:p>
    <w:p w14:paraId="54B2C15A" w14:textId="77777777" w:rsidR="00511E39" w:rsidRDefault="00000000">
      <w:pPr>
        <w:pStyle w:val="Heading1"/>
      </w:pPr>
      <w:r>
        <w:lastRenderedPageBreak/>
        <w:t>Setup Instructions</w:t>
      </w:r>
    </w:p>
    <w:p w14:paraId="68B06C1D" w14:textId="77777777" w:rsidR="00511E39" w:rsidRDefault="00000000">
      <w:r>
        <w:t>Prerequisites:</w:t>
      </w:r>
      <w:r>
        <w:br/>
        <w:t>• Node.js (&gt;=14)</w:t>
      </w:r>
      <w:r>
        <w:br/>
        <w:t>• npm or yarn package manager</w:t>
      </w:r>
    </w:p>
    <w:p w14:paraId="53308D3E" w14:textId="77777777" w:rsidR="00511E39" w:rsidRDefault="00000000">
      <w:r>
        <w:t>Installation:</w:t>
      </w:r>
      <w:r>
        <w:br/>
        <w:t>1. Clone the repository</w:t>
      </w:r>
      <w:r>
        <w:br/>
        <w:t>2. Navigate to `inventory-management-frontend`</w:t>
      </w:r>
      <w:r>
        <w:br/>
        <w:t>3. Run `npm install` to install dependencies</w:t>
      </w:r>
      <w:r>
        <w:br/>
        <w:t>4. Configure environment variables if necessary</w:t>
      </w:r>
    </w:p>
    <w:p w14:paraId="08A77545" w14:textId="77777777" w:rsidR="00511E39" w:rsidRDefault="00000000">
      <w:pPr>
        <w:pStyle w:val="Heading1"/>
      </w:pPr>
      <w:r>
        <w:t>Folder Structure</w:t>
      </w:r>
    </w:p>
    <w:p w14:paraId="1B4A8134" w14:textId="77777777" w:rsidR="00511E39" w:rsidRDefault="00000000">
      <w:r>
        <w:t>Client:</w:t>
      </w:r>
      <w:r>
        <w:br/>
        <w:t>- `src/components`: Contains all React components categorized by module (Product, Inventory, Cart, Sales)</w:t>
      </w:r>
      <w:r>
        <w:br/>
        <w:t>- `src/context`: Holds global state management files using React Context API</w:t>
      </w:r>
      <w:r>
        <w:br/>
        <w:t>- `src/hooks`: Custom hooks such as `useLocalStorage`</w:t>
      </w:r>
      <w:r>
        <w:br/>
        <w:t>- `src/pages`: Contains page-level components like `NotFound`</w:t>
      </w:r>
      <w:r>
        <w:br/>
        <w:t>- `src/assets`: Static files (images, icons, etc.)</w:t>
      </w:r>
      <w:r>
        <w:br/>
        <w:t>- `src/App.js`: Main application entry point</w:t>
      </w:r>
      <w:r>
        <w:br/>
        <w:t>- `src/index.js`: Renders the app into the DOM</w:t>
      </w:r>
    </w:p>
    <w:p w14:paraId="144B7705" w14:textId="77777777" w:rsidR="00511E39" w:rsidRDefault="00000000">
      <w:pPr>
        <w:pStyle w:val="Heading1"/>
      </w:pPr>
      <w:r>
        <w:t>Running the Application</w:t>
      </w:r>
    </w:p>
    <w:p w14:paraId="2E21A71A" w14:textId="77777777" w:rsidR="00511E39" w:rsidRDefault="00000000">
      <w:r>
        <w:t>To start the application locally:</w:t>
      </w:r>
      <w:r>
        <w:br/>
      </w:r>
      <w:r>
        <w:br/>
        <w:t>`npm start` (inside the `inventory-management-frontend` directory)</w:t>
      </w:r>
    </w:p>
    <w:p w14:paraId="5C145155" w14:textId="77777777" w:rsidR="00511E39" w:rsidRDefault="00000000">
      <w:pPr>
        <w:pStyle w:val="Heading1"/>
      </w:pPr>
      <w:r>
        <w:t>Component Documentation</w:t>
      </w:r>
    </w:p>
    <w:p w14:paraId="12810F43" w14:textId="77777777" w:rsidR="00511E39" w:rsidRDefault="00000000">
      <w:r>
        <w:t>Key Components:</w:t>
      </w:r>
      <w:r>
        <w:br/>
        <w:t>• AddProduct.jsx – Form to add new products</w:t>
      </w:r>
      <w:r>
        <w:br/>
        <w:t>• ProductList.jsx – Displays a list of products</w:t>
      </w:r>
      <w:r>
        <w:br/>
        <w:t>• Inventory.jsx – Manages product stock</w:t>
      </w:r>
      <w:r>
        <w:br/>
        <w:t>• Cart.jsx – Displays and manages items in the cart</w:t>
      </w:r>
      <w:r>
        <w:br/>
        <w:t>• Sales.jsx – Handles and displays sales records</w:t>
      </w:r>
      <w:r>
        <w:br/>
        <w:t>• NavBar.jsx – Provides navigation between pages</w:t>
      </w:r>
    </w:p>
    <w:p w14:paraId="7C332799" w14:textId="77777777" w:rsidR="00511E39" w:rsidRDefault="00000000">
      <w:r>
        <w:t>Reusable Components:</w:t>
      </w:r>
      <w:r>
        <w:br/>
        <w:t>• Product.jsx – Reusable product display component</w:t>
      </w:r>
      <w:r>
        <w:br/>
        <w:t>• CartItem.jsx – Reusable cart item component</w:t>
      </w:r>
    </w:p>
    <w:p w14:paraId="51830381" w14:textId="77777777" w:rsidR="00511E39" w:rsidRDefault="00000000">
      <w:pPr>
        <w:pStyle w:val="Heading1"/>
      </w:pPr>
      <w:r>
        <w:lastRenderedPageBreak/>
        <w:t>State Management</w:t>
      </w:r>
    </w:p>
    <w:p w14:paraId="2A2A4D7F" w14:textId="77777777" w:rsidR="00511E39" w:rsidRDefault="00000000">
      <w:r>
        <w:t>Global State:</w:t>
      </w:r>
      <w:r>
        <w:br/>
        <w:t>• CartContext – Manages cart items and operations</w:t>
      </w:r>
      <w:r>
        <w:br/>
        <w:t>• InventoryContext – Tracks product inventory</w:t>
      </w:r>
      <w:r>
        <w:br/>
        <w:t>• SalesContext – Manages sales records</w:t>
      </w:r>
    </w:p>
    <w:p w14:paraId="33EBCE9D" w14:textId="77777777" w:rsidR="00511E39" w:rsidRDefault="00000000">
      <w:r>
        <w:t>Local State:</w:t>
      </w:r>
      <w:r>
        <w:br/>
        <w:t>• Managed within individual components using `useState` where necessary (e.g., input forms, toggles).</w:t>
      </w:r>
    </w:p>
    <w:p w14:paraId="78622FD4" w14:textId="77777777" w:rsidR="00511E39" w:rsidRDefault="00000000">
      <w:pPr>
        <w:pStyle w:val="Heading1"/>
      </w:pPr>
      <w:r>
        <w:t>User Interface</w:t>
      </w:r>
    </w:p>
    <w:p w14:paraId="69D1CD34" w14:textId="77777777" w:rsidR="00511E39" w:rsidRDefault="00000000">
      <w:r>
        <w:t>The application provides a clean, responsive UI built with React and TailwindCSS. It includes navigation, forms for adding products, tables for listing data, and modular pages for products, sales, and cart.</w:t>
      </w:r>
    </w:p>
    <w:p w14:paraId="30BA2107" w14:textId="77777777" w:rsidR="00511E39" w:rsidRDefault="00000000">
      <w:pPr>
        <w:pStyle w:val="Heading1"/>
      </w:pPr>
      <w:r>
        <w:t>Styling</w:t>
      </w:r>
    </w:p>
    <w:p w14:paraId="6F91DAEA" w14:textId="77777777" w:rsidR="00511E39" w:rsidRDefault="00000000">
      <w:r>
        <w:t>CSS Frameworks/Libraries: TailwindCSS is used for utility-first styling.</w:t>
      </w:r>
      <w:r>
        <w:br/>
        <w:t>Theming: The app uses customizable Tailwind configuration for consistent color schemes and typography.</w:t>
      </w:r>
    </w:p>
    <w:p w14:paraId="498826E3" w14:textId="77777777" w:rsidR="00511E39" w:rsidRDefault="00000000">
      <w:pPr>
        <w:pStyle w:val="Heading1"/>
      </w:pPr>
      <w:r>
        <w:t>Testing</w:t>
      </w:r>
    </w:p>
    <w:p w14:paraId="0748B141" w14:textId="77777777" w:rsidR="00511E39" w:rsidRDefault="00000000">
      <w:r>
        <w:t>Testing Strategy: Basic tests are included using Jest and React Testing Library (`App.test.js`, `setupTests.js`).</w:t>
      </w:r>
      <w:r>
        <w:br/>
        <w:t>Code Coverage: Coverage can be generated using Jest with the `--coverage` flag.</w:t>
      </w:r>
    </w:p>
    <w:p w14:paraId="0AC4B57A" w14:textId="77777777" w:rsidR="00511E39" w:rsidRDefault="00000000">
      <w:pPr>
        <w:pStyle w:val="Heading1"/>
      </w:pPr>
      <w:r>
        <w:t>Screenshots or Demo</w:t>
      </w:r>
    </w:p>
    <w:p w14:paraId="3772B8E7" w14:textId="77777777" w:rsidR="00511E39" w:rsidRDefault="00000000">
      <w:r>
        <w:t>Provide screenshots of key pages (Product List, Inventory, Cart, Sales) or deploy the app and include a demo link.</w:t>
      </w:r>
    </w:p>
    <w:p w14:paraId="472C3682" w14:textId="77777777" w:rsidR="00511E39" w:rsidRDefault="00000000">
      <w:pPr>
        <w:pStyle w:val="Heading1"/>
      </w:pPr>
      <w:r>
        <w:t>Known Issues</w:t>
      </w:r>
    </w:p>
    <w:p w14:paraId="0633E2BC" w14:textId="77777777" w:rsidR="00511E39" w:rsidRDefault="00000000">
      <w:r>
        <w:t>• No backend integration is included, so data persistence is limited to local storage.</w:t>
      </w:r>
      <w:r>
        <w:br/>
        <w:t>• Authentication and role-based access control are not implemented.</w:t>
      </w:r>
    </w:p>
    <w:p w14:paraId="0F8E010B" w14:textId="77777777" w:rsidR="00511E39" w:rsidRDefault="00000000">
      <w:pPr>
        <w:pStyle w:val="Heading1"/>
      </w:pPr>
      <w:r>
        <w:t>Future Enhancements</w:t>
      </w:r>
    </w:p>
    <w:p w14:paraId="55CAC60E" w14:textId="77777777" w:rsidR="00511E39" w:rsidRDefault="00000000">
      <w:r>
        <w:t>• Integration with a backend API for persistent storage</w:t>
      </w:r>
      <w:r>
        <w:br/>
        <w:t>• User authentication and authorization</w:t>
      </w:r>
      <w:r>
        <w:br/>
        <w:t>• Advanced reporting and analytics</w:t>
      </w:r>
      <w:r>
        <w:br/>
      </w:r>
      <w:r>
        <w:lastRenderedPageBreak/>
        <w:t>• Export functionality for sales and inventory reports</w:t>
      </w:r>
      <w:r>
        <w:br/>
        <w:t>• Improved test coverage and CI/CD integration</w:t>
      </w:r>
    </w:p>
    <w:sectPr w:rsidR="00511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611165">
    <w:abstractNumId w:val="8"/>
  </w:num>
  <w:num w:numId="2" w16cid:durableId="1119838834">
    <w:abstractNumId w:val="6"/>
  </w:num>
  <w:num w:numId="3" w16cid:durableId="1102074173">
    <w:abstractNumId w:val="5"/>
  </w:num>
  <w:num w:numId="4" w16cid:durableId="1007097398">
    <w:abstractNumId w:val="4"/>
  </w:num>
  <w:num w:numId="5" w16cid:durableId="2100831114">
    <w:abstractNumId w:val="7"/>
  </w:num>
  <w:num w:numId="6" w16cid:durableId="1204977349">
    <w:abstractNumId w:val="3"/>
  </w:num>
  <w:num w:numId="7" w16cid:durableId="1555197353">
    <w:abstractNumId w:val="2"/>
  </w:num>
  <w:num w:numId="8" w16cid:durableId="1279529692">
    <w:abstractNumId w:val="1"/>
  </w:num>
  <w:num w:numId="9" w16cid:durableId="52641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055"/>
    <w:rsid w:val="0015074B"/>
    <w:rsid w:val="0029639D"/>
    <w:rsid w:val="00326F90"/>
    <w:rsid w:val="00511E39"/>
    <w:rsid w:val="0061524E"/>
    <w:rsid w:val="00AA1D8D"/>
    <w:rsid w:val="00AF15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D7E24"/>
  <w14:defaultImageDpi w14:val="300"/>
  <w15:docId w15:val="{970AC4BC-F339-4F22-BC36-43881052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Madhumitha S L</cp:lastModifiedBy>
  <cp:revision>2</cp:revision>
  <dcterms:created xsi:type="dcterms:W3CDTF">2013-12-23T23:15:00Z</dcterms:created>
  <dcterms:modified xsi:type="dcterms:W3CDTF">2025-09-10T06:01:00Z</dcterms:modified>
  <cp:category/>
</cp:coreProperties>
</file>